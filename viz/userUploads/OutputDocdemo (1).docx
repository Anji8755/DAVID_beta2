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t>Demonstration of DOCX support in calibre</w:t>
      </w:r>
    </w:p>
    <w:p>
      <w:pPr/>
      <w:r>
        <w:rPr/>
        <w:t>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w:t>
      </w:r>
    </w:p>
    <w:p>
      <w:pPr/>
      <w:r>
        <w:rPr/>
        <w:t xml:space="preserve">There is support for images, tables, lists, footnotes, endnotes, </w:t>
      </w:r>
      <w:r>
        <w:rPr/>
        <w:t xml:space="preserve">links, dropcaps and </w:t>
      </w:r>
      <w:r>
        <w:rPr/>
        <w:t>various</w:t>
      </w:r>
      <w:r>
        <w:rPr/>
        <w:t xml:space="preserve"> types of text and paragraph level formatting.</w:t>
      </w:r>
    </w:p>
    <w:p>
      <w:pPr/>
      <w:r>
        <w:rPr/>
        <w:t xml:space="preserve">To see the DOCX conversion in action, simply add this file to calibre using the </w:t>
      </w:r>
      <w:r>
        <w:rPr>
          <w:b/>
        </w:rPr>
        <w:t xml:space="preserve">“Add Books” </w:t>
      </w:r>
      <w:r>
        <w:rPr/>
        <w:t>button and then click “</w:t>
      </w:r>
      <w:r>
        <w:rPr>
          <w:b/>
        </w:rPr>
        <w:t xml:space="preserve">Convert”. </w:t>
      </w:r>
      <w:r>
        <w:rPr/>
        <w:t xml:space="preserve"> Set the output format in the top right corner of the conversion dialog to EPUB or AZW3 and click </w:t>
      </w:r>
      <w:r>
        <w:rPr>
          <w:b/>
        </w:rPr>
        <w:t>“OK”</w:t>
      </w:r>
      <w:r>
        <w:rPr/>
        <w:t>.</w:t>
      </w:r>
    </w:p>
    <w:p>
      <w:pPr/>
    </w:p>
    <w:p>
      <w:pPr/>
      <w:r>
        <w:rPr/>
        <w:t>Text Formatting</w:t>
      </w:r>
    </w:p>
    <w:p>
      <w:pPr/>
      <w:r>
        <w:rPr/>
        <w:t>Inline formatting</w:t>
      </w:r>
    </w:p>
    <w:p>
      <w:pPr/>
      <w:r>
        <w:rPr/>
        <w:t>Here, we demonstrate various types of inline text formatting and the use of embedded fonts.</w:t>
      </w:r>
    </w:p>
    <w:p>
      <w:pPr/>
      <w:r>
        <w:rPr/>
        <w:t xml:space="preserve">Here is some </w:t>
      </w:r>
      <w:r>
        <w:rPr>
          <w:b/>
        </w:rPr>
        <w:t xml:space="preserve">bold, </w:t>
      </w:r>
      <w:r>
        <w:rPr>
          <w:i/>
        </w:rPr>
        <w:t xml:space="preserve">italic, </w:t>
      </w:r>
      <w:r>
        <w:rPr>
          <w:b/>
          <w:i/>
        </w:rPr>
        <w:t xml:space="preserve">bold-italic, </w:t>
      </w:r>
      <w:r>
        <w:rPr>
          <w:u w:val="single"/>
        </w:rPr>
        <w:t xml:space="preserve">underlined </w:t>
      </w:r>
      <w:r>
        <w:rPr/>
        <w:t xml:space="preserve">and </w:t>
      </w:r>
      <w:r>
        <w:rPr/>
        <w:t xml:space="preserve">struck out </w:t>
      </w:r>
      <w:r>
        <w:rPr/>
        <w:t xml:space="preserve"> text. Then, we have a super</w:t>
      </w:r>
      <w:r>
        <w:rPr/>
        <w:t>script</w:t>
      </w:r>
      <w:r>
        <w:rPr/>
        <w:t xml:space="preserve"> and a sub</w:t>
      </w:r>
      <w:r>
        <w:rPr/>
        <w:t>script</w:t>
      </w:r>
      <w:r>
        <w:rPr/>
        <w:t xml:space="preserve">. Now we see some </w:t>
      </w:r>
      <w:r>
        <w:rPr>
          <w:color w:val="FF0000"/>
        </w:rPr>
        <w:t>red</w:t>
      </w:r>
      <w:r>
        <w:rPr/>
        <w:t xml:space="preserve">, </w:t>
      </w:r>
      <w:r>
        <w:rPr>
          <w:color w:val="92D050"/>
        </w:rPr>
        <w:t>green</w:t>
      </w:r>
      <w:r>
        <w:rPr/>
        <w:t xml:space="preserve"> and </w:t>
      </w:r>
      <w:r>
        <w:rPr>
          <w:color w:val="0070C0"/>
        </w:rPr>
        <w:t>blue</w:t>
      </w:r>
      <w:r>
        <w:rPr/>
        <w:t xml:space="preserve"> text. Some text with a </w:t>
      </w:r>
      <w:r>
        <w:rPr/>
        <w:t>yellow highlight</w:t>
      </w:r>
      <w:r>
        <w:rPr/>
        <w:t>. Some text in a</w:t>
      </w:r>
      <w:r>
        <w:rPr/>
        <w:t xml:space="preserve"> </w:t>
      </w:r>
      <w:r>
        <w:rPr/>
        <w:t>box</w:t>
      </w:r>
      <w:r>
        <w:rPr/>
        <w:t>. Some text</w:t>
      </w:r>
      <w:r>
        <w:rPr/>
        <w:t xml:space="preserve"> in </w:t>
      </w:r>
      <w:r>
        <w:rPr>
          <w:color w:val="FFFFFF"/>
        </w:rPr>
        <w:t>inverse video</w:t>
      </w:r>
      <w:r>
        <w:rPr/>
        <w:t>.</w:t>
      </w:r>
    </w:p>
    <w:p>
      <w:pPr/>
      <w:r>
        <w:rPr/>
        <w:t xml:space="preserve">A paragraph with styled text: </w:t>
      </w:r>
      <w:r>
        <w:rPr/>
        <w:t>subtle emphasis</w:t>
      </w:r>
      <w:r>
        <w:rPr/>
        <w:t xml:space="preserve">  </w:t>
      </w:r>
      <w:r>
        <w:rPr/>
        <w:t>f</w:t>
      </w:r>
      <w:r>
        <w:rPr/>
        <w:t xml:space="preserve">ollowed by </w:t>
      </w:r>
      <w:r>
        <w:rPr/>
        <w:t xml:space="preserve">strong text </w:t>
      </w:r>
      <w:r>
        <w:rPr/>
        <w:t>a</w:t>
      </w:r>
      <w:r>
        <w:rPr/>
        <w:t xml:space="preserve">nd </w:t>
      </w:r>
      <w:r>
        <w:rPr/>
        <w:t>intense emphasis</w:t>
      </w:r>
      <w:r>
        <w:rPr/>
        <w:t>.</w:t>
      </w:r>
      <w:r>
        <w:rPr/>
        <w:t xml:space="preserve"> This paragraph uses document wide styles for styling rather than inline text properties as demonstrated in the previous paragraph</w:t>
      </w:r>
      <w:r>
        <w:rPr/>
        <w:t xml:space="preserve"> — </w:t>
      </w:r>
      <w:r>
        <w:rPr/>
        <w:t>calibre can handle both with equal ease.</w:t>
      </w:r>
    </w:p>
    <w:p>
      <w:pPr/>
      <w:r>
        <w:rPr/>
        <w:t>Fun with fonts</w:t>
      </w:r>
    </w:p>
    <w:p>
      <w:pPr/>
      <w:r>
        <w:rPr/>
        <w:t xml:space="preserve">This document has embedded the Ubuntu font family. The body text is in the Ubuntu typeface, here is </w:t>
      </w:r>
      <w:r>
        <w:rPr/>
        <w:t>some text in the Ubuntu Mono typeface</w:t>
      </w:r>
      <w:r>
        <w:rPr/>
        <w:t>, notice how every letter has the same width, even i and m</w:t>
      </w:r>
      <w:r>
        <w:rPr/>
        <w:t>. Every embedded font will automatically be embedded in the output ebook during conversion.</w:t>
      </w:r>
      <w:r>
        <w:rPr/>
        <w:t xml:space="preserve"> </w:t>
      </w:r>
    </w:p>
    <w:p>
      <w:pPr/>
      <w:r>
        <w:rPr>
          <w:b/>
          <w:i w:val="0"/>
        </w:rPr>
        <w:t>Paragraph level formatting</w:t>
      </w:r>
    </w:p>
    <w:p>
      <w:pPr>
        <w:jc w:val="right"/>
      </w:pPr>
      <w:r>
        <w:rPr/>
        <w:t>You can do crazy things with paragraphs, if the urge strikes you. For instance this paragraph is right aligned and has a right border. It has also been given a light gray background.</w:t>
      </w:r>
    </w:p>
    <w:p>
      <w:pPr/>
      <w:r>
        <w:rPr/>
        <w:t>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pPr/>
      <w:r>
        <w:rPr/>
        <w:t>Tables</w:t>
      </w:r>
    </w:p>
    <w:p>
      <w:pPr/>
      <w:r>
        <w:rPr/>
        <w:t xml:space="preserve">Tables in Word can vary from the extremely simple to the extremely complex. </w:t>
      </w:r>
      <w:r>
        <w:rPr/>
        <w:t>calibre</w:t>
      </w:r>
      <w:r>
        <w:rPr/>
        <w:t xml:space="preserve"> tries to do its best when converting tables. While you may run into trouble with the occasional table, the vast majority of common cases should be converted very well, as demonstrated in this section.</w:t>
      </w:r>
      <w:r>
        <w:rPr/>
        <w:t xml:space="preserve"> Note that for optimum results, when creating tables in Word, you should set their widths using percentages, rather than absolute units. </w:t>
      </w:r>
      <w:r>
        <w:rPr/>
        <w:t xml:space="preserve"> To the left of this paragraph is a floating two column table with a nice green border and header row.</w:t>
      </w:r>
    </w:p>
    <w:p>
      <w:pPr/>
      <w:r>
        <w:rPr/>
        <w:t>Now let’s look at a fancier table—one with alternating row colors and partial borders. This table is stretched out to take 100% of the available width.</w:t>
      </w:r>
    </w:p>
    <w:p>
      <w:pPr/>
    </w:p>
    <w:p>
      <w:pPr/>
      <w:r>
        <w:rPr/>
        <w:t>Next, we see a table with special formatting in various locations. Notice how the f</w:t>
      </w:r>
      <w:r>
        <w:rPr/>
        <w:t>ormatting for the h</w:t>
      </w:r>
      <w:r>
        <w:rPr/>
        <w:t>eader row and sub header rows is preserved.</w:t>
      </w:r>
    </w:p>
    <w:p>
      <w:pPr/>
      <w:r>
        <w:rPr/>
        <w:t>Source:</w:t>
      </w:r>
      <w:r>
        <w:rPr/>
        <w:t xml:space="preserve"> Fictitious data, for illustration purposes only</w:t>
      </w:r>
    </w:p>
    <w:p>
      <w:pPr/>
      <w:r>
        <w:rPr/>
        <w:t>Next</w:t>
      </w:r>
      <w:r>
        <w:rPr/>
        <w:t>, we have something a little more complex, a nested table, i.e. a table inside another table. Additionally, the inner table has some of its cells merged.</w:t>
      </w:r>
      <w:r>
        <w:rPr/>
        <w:t xml:space="preserve"> The table is displayed horizontally centered.</w:t>
      </w:r>
    </w:p>
    <w:p>
      <w:pPr/>
    </w:p>
    <w:p>
      <w:pPr/>
      <w:r>
        <w:rPr/>
        <w:t>W</w:t>
      </w:r>
      <w:r>
        <w:rPr/>
        <w:t xml:space="preserve">e end with a </w:t>
      </w:r>
      <w:r>
        <w:rPr/>
        <w:t>fancy</w:t>
      </w:r>
      <w:r>
        <w:rPr/>
        <w:t xml:space="preserve"> calendar, note how </w:t>
      </w:r>
      <w:r>
        <w:rPr/>
        <w:t>much of the original formatting is preserved</w:t>
      </w:r>
      <w:r>
        <w:rPr/>
        <w:t>.</w:t>
      </w:r>
      <w:r>
        <w:rPr/>
        <w:t xml:space="preserve"> Note that this table will only display correctly on relatively wide screens. In general, very wide tables or tables whose cells have fixed width requirements don’t fare well in ebooks.</w:t>
      </w:r>
    </w:p>
    <w:p>
      <w:pPr/>
      <w:r>
        <w:rPr/>
        <w:t>Structural Elements</w:t>
      </w:r>
    </w:p>
    <w:p>
      <w:pPr/>
      <w:r>
        <w:rPr/>
        <w:t xml:space="preserve">Miscellaneous structural elements you can add to your document, like footnotes, endnotes, dropcaps and the like. </w:t>
      </w:r>
    </w:p>
    <w:p>
      <w:pPr/>
      <w:r>
        <w:rPr/>
        <w:t>Footnotes &amp; Endnotes</w:t>
      </w:r>
    </w:p>
    <w:p>
      <w:pPr/>
      <w:r>
        <w:rPr/>
        <w:t>Footnotes</w:t>
      </w:r>
      <w:r>
        <w:rPr/>
      </w:r>
      <w:r>
        <w:rPr/>
        <w:t xml:space="preserve"> and endnotes</w:t>
      </w:r>
      <w:r>
        <w:rPr/>
      </w:r>
      <w:r>
        <w:rPr/>
        <w:t xml:space="preserve"> are automatically recognized and both are converted to endnotes, with backlinks for maximum ease of use in ebook devices.</w:t>
      </w:r>
    </w:p>
    <w:p>
      <w:pPr/>
      <w:r>
        <w:rPr/>
        <w:t>Dropcaps</w:t>
      </w:r>
    </w:p>
    <w:p>
      <w:pPr/>
      <w:r>
        <w:rPr/>
        <w:t>D</w:t>
      </w:r>
    </w:p>
    <w:p>
      <w:pPr/>
      <w:r>
        <w:rPr/>
        <w:t>rop caps are used to emphasize the leading paragraph at the start of a section. In Word it is possible to s</w:t>
      </w:r>
      <w:r>
        <w:rPr/>
        <w:t>p</w:t>
      </w:r>
      <w:r>
        <w:rPr/>
        <w:t>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w:t>
      </w:r>
      <w:r>
        <w:rPr/>
        <w:t xml:space="preserve"> Depending on the screen width and capabilities of the device you view the book on, this dropcap can look anything from perfect to ugly.</w:t>
      </w:r>
    </w:p>
    <w:p>
      <w:pPr/>
      <w:r>
        <w:rPr/>
        <w:t>Links</w:t>
      </w:r>
    </w:p>
    <w:p>
      <w:pPr/>
      <w:r>
        <w:rPr/>
        <w:t xml:space="preserve">Two kinds of links are possible, those that refer to an external website and those that refer to </w:t>
      </w:r>
      <w:r>
        <w:rPr/>
        <w:t>locations</w:t>
      </w:r>
      <w:r>
        <w:rPr/>
        <w:t xml:space="preserve"> inside the document itself. Both are supported by calibre. For example, here is a link pointing to the </w:t>
      </w:r>
      <w:r>
        <w:rPr/>
        <w:t>.</w:t>
      </w:r>
      <w:r>
        <w:rPr/>
        <w:t xml:space="preserve"> Then we have a link that points back to the section on </w:t>
      </w:r>
      <w:r>
        <w:rPr/>
        <w:t xml:space="preserve"> in this document.</w:t>
      </w:r>
    </w:p>
    <w:p>
      <w:pPr/>
      <w:r>
        <w:rPr/>
        <w:t>Table of Contents</w:t>
      </w:r>
    </w:p>
    <w:p>
      <w:pPr/>
      <w:r>
        <w:rPr/>
        <w:t>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pPr/>
      <w:r>
        <w:rPr/>
        <w:t>If no Table of Contents is found in the document, then a</w:t>
      </w:r>
      <w:r>
        <w:rPr/>
        <w:t xml:space="preserve">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pPr/>
      <w:r>
        <w:rPr/>
        <w:t xml:space="preserve"> You can see the</w:t>
      </w:r>
      <w:r>
        <w:rPr/>
        <w:t xml:space="preserve"> Table of Contents</w:t>
      </w:r>
      <w:r>
        <w:rPr/>
        <w:t xml:space="preserve"> created by calibre</w:t>
      </w:r>
      <w:r>
        <w:rPr/>
        <w:t xml:space="preserve"> by clicking the Table of Contents button in whatever viewer you are using to view the converted ebook.</w:t>
      </w:r>
      <w:r>
        <w:rPr/>
        <w:t xml:space="preserve"> </w:t>
      </w:r>
    </w:p>
    <w:p>
      <w:pPr/>
      <w:r>
        <w:rPr>
          <w:b w:val="0"/>
        </w:rPr>
      </w:r>
      <w:r>
        <w:rPr>
          <w:b w:val="0"/>
        </w:rPr>
      </w:r>
      <w:r>
        <w:rPr>
          <w:b w:val="0"/>
        </w:rPr>
      </w:r>
    </w:p>
    <w:p>
      <w:pPr/>
    </w:p>
    <w:p>
      <w:pPr/>
    </w:p>
    <w:p>
      <w:pPr/>
    </w:p>
    <w:p>
      <w:pPr/>
    </w:p>
    <w:p>
      <w:pPr/>
    </w:p>
    <w:p>
      <w:pPr/>
    </w:p>
    <w:p>
      <w:pPr/>
    </w:p>
    <w:p>
      <w:pPr/>
    </w:p>
    <w:p>
      <w:pPr/>
    </w:p>
    <w:p>
      <w:pPr/>
    </w:p>
    <w:p>
      <w:pPr/>
    </w:p>
    <w:p>
      <w:pPr/>
    </w:p>
    <w:p>
      <w:pPr/>
    </w:p>
    <w:p>
      <w:pPr/>
    </w:p>
    <w:p>
      <w:pPr/>
    </w:p>
    <w:p>
      <w:pPr/>
    </w:p>
    <w:p>
      <w:pPr/>
      <w:r>
        <w:rPr>
          <w:b/>
        </w:rPr>
      </w:r>
    </w:p>
    <w:p>
      <w:pPr/>
    </w:p>
    <w:p>
      <w:pPr/>
      <w:r>
        <w:rPr/>
        <w:t>Images</w:t>
      </w:r>
    </w:p>
    <w:p>
      <w:pPr/>
      <w:r>
        <w:rPr/>
        <w:t xml:space="preserve">Images can be of three main types. Inline images are images that are part of the normal text flow, like this image of a green dot </w:t>
      </w:r>
      <w:r>
        <w:rPr/>
      </w:r>
      <w:r>
        <w:rPr/>
        <w:t>. Inline images do not cause breaks in the text and are usually small in size.</w:t>
      </w:r>
      <w:r>
        <w:rPr/>
      </w:r>
      <w:r>
        <w:rPr/>
        <w:t xml:space="preserv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pPr/>
      <w:r>
        <w:rPr/>
        <w:t>The final type of image is a “block” image, one that becomes a paragraph on its own and has no text on either side. Below is a centered green dot.</w:t>
      </w:r>
    </w:p>
    <w:p>
      <w:pPr/>
      <w:r>
        <w:rPr/>
      </w:r>
      <w:r>
        <w:rPr/>
      </w:r>
      <w:r>
        <w:rPr/>
        <w:t>Centered images like this are useful for large pictures that should be a focus of attention.</w:t>
      </w:r>
      <w:r>
        <w:rPr/>
        <w:t xml:space="preserve"> </w:t>
      </w:r>
    </w:p>
    <w:p>
      <w:pPr/>
      <w:r>
        <w:rP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w:t>
      </w:r>
      <w:r>
        <w:rPr/>
        <w:t>inserted</w:t>
      </w:r>
      <w:r>
        <w:rPr/>
        <w:t>, not necessarily where it appears on the page in Word.</w:t>
      </w:r>
    </w:p>
    <w:p>
      <w:pPr/>
      <w:r>
        <w:rPr/>
        <w:t>Lists</w:t>
      </w:r>
    </w:p>
    <w:p>
      <w:pPr/>
      <w:r>
        <w:rPr/>
        <w:t>All types of lists are supported by the conversion, with the exception of lists that use fancy bullets, these get converted to regular bullets.</w:t>
      </w:r>
    </w:p>
    <w:p>
      <w:pPr/>
      <w:r>
        <w:rPr/>
        <w:t>Bulleted List</w:t>
      </w:r>
    </w:p>
    <w:p>
      <w:pPr/>
      <w:r>
        <w:rPr/>
        <w:t>One</w:t>
      </w:r>
    </w:p>
    <w:p>
      <w:pPr/>
      <w:r>
        <w:rPr/>
        <w:t>Two</w:t>
      </w:r>
    </w:p>
    <w:p>
      <w:pPr/>
      <w:r>
        <w:rPr/>
        <w:t>Numbered List</w:t>
      </w:r>
    </w:p>
    <w:p>
      <w:pPr/>
      <w:r>
        <w:rPr/>
        <w:t>One, with a very long line to demonstrate that the hanging indent for the list is working correctly</w:t>
      </w:r>
    </w:p>
    <w:p>
      <w:pPr/>
      <w:r>
        <w:rPr/>
        <w:t>Two</w:t>
      </w:r>
    </w:p>
    <w:p>
      <w:pPr/>
      <w:r>
        <w:rPr/>
        <w:t>Multi-level List</w:t>
      </w:r>
      <w:r>
        <w:rPr/>
        <w:t>s</w:t>
      </w:r>
    </w:p>
    <w:p>
      <w:pPr/>
      <w:r>
        <w:rPr/>
        <w:t>One</w:t>
      </w:r>
    </w:p>
    <w:p>
      <w:pPr/>
      <w:r>
        <w:rPr/>
        <w:t>Two</w:t>
      </w:r>
    </w:p>
    <w:p>
      <w:pPr/>
      <w:r>
        <w:rPr/>
        <w:t>Three</w:t>
      </w:r>
    </w:p>
    <w:p>
      <w:pPr/>
      <w:r>
        <w:rPr/>
        <w:t>Four with a very long line to demonstrate that the hanging indent for the list is working correctly.</w:t>
      </w:r>
    </w:p>
    <w:p>
      <w:pPr/>
      <w:r>
        <w:rPr/>
        <w:t>Five</w:t>
      </w:r>
    </w:p>
    <w:p>
      <w:pPr/>
      <w:r>
        <w:rPr/>
        <w:t>Six</w:t>
      </w:r>
    </w:p>
    <w:p>
      <w:pPr/>
      <w:r>
        <w:rPr/>
        <w:t>A Multi-level list with bullets:</w:t>
      </w:r>
    </w:p>
    <w:p>
      <w:pPr/>
      <w:r>
        <w:rPr/>
        <w:t>One</w:t>
      </w:r>
    </w:p>
    <w:p>
      <w:pPr/>
      <w:r>
        <w:rPr/>
        <w:t>Two</w:t>
      </w:r>
    </w:p>
    <w:p>
      <w:pPr/>
      <w:r>
        <w:rPr/>
        <w:t>This bullet uses an image as the bullet item</w:t>
      </w:r>
    </w:p>
    <w:p>
      <w:pPr/>
      <w:r>
        <w:rPr/>
        <w:t>Four</w:t>
      </w:r>
    </w:p>
    <w:p>
      <w:pPr/>
      <w:r>
        <w:rPr/>
        <w:t>Five</w:t>
      </w:r>
    </w:p>
    <w:p>
      <w:pPr/>
      <w:r>
        <w:rPr/>
        <w:t>Continued Lists</w:t>
      </w:r>
    </w:p>
    <w:p>
      <w:pPr/>
      <w:r>
        <w:rPr/>
        <w:t>One</w:t>
      </w:r>
    </w:p>
    <w:p>
      <w:pPr/>
      <w:r>
        <w:rPr/>
        <w:t>Two</w:t>
      </w:r>
    </w:p>
    <w:p>
      <w:pPr/>
      <w:r>
        <w:rPr/>
        <w:t>An interruption in our regularly scheduled listing, for this essential and very relevant public service announcement.</w:t>
      </w:r>
    </w:p>
    <w:p>
      <w:pPr/>
      <w:r>
        <w:rPr/>
        <w:t>We now resume our normal programming</w:t>
      </w:r>
    </w:p>
    <w:p>
      <w:pPr/>
      <w:r>
        <w:rPr/>
        <w:t>Four</w:t>
      </w:r>
    </w:p>
    <w:p>
      <w:pP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